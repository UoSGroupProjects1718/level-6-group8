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D43" w:rsidRDefault="00285375">
      <w:pPr>
        <w:pStyle w:val="Heading1"/>
        <w:spacing w:after="0"/>
      </w:pPr>
      <w:r>
        <w:rPr>
          <w:noProof/>
        </w:rPr>
        <w:drawing>
          <wp:inline distT="0" distB="0" distL="0" distR="0">
            <wp:extent cx="203200" cy="203200"/>
            <wp:effectExtent l="0" t="0" r="0" b="0"/>
            <wp:docPr id="1" name="Picture 1" descr="nine o’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000000"/>
        </w:rPr>
        <w:t xml:space="preserve"> Meeting notes: Group 8 Mid-Sprint 2</w:t>
      </w:r>
    </w:p>
    <w:p w:rsidR="001B1D43" w:rsidRDefault="00285375">
      <w:pPr>
        <w:pStyle w:val="Heading1"/>
        <w:spacing w:after="0"/>
      </w:pPr>
      <w:r>
        <w:rPr>
          <w:rFonts w:ascii="Cambria" w:hAnsi="Cambria"/>
          <w:color w:val="000000"/>
        </w:rPr>
        <w:t>Oct 8, 2017</w:t>
      </w:r>
    </w:p>
    <w:p w:rsidR="001B1D43" w:rsidRDefault="00285375">
      <w:pPr>
        <w:pStyle w:val="Heading2"/>
        <w:spacing w:after="0"/>
      </w:pPr>
      <w:r>
        <w:rPr>
          <w:rFonts w:ascii="Cambria" w:hAnsi="Cambria"/>
          <w:color w:val="000000"/>
        </w:rPr>
        <w:t>Attendees</w:t>
      </w:r>
    </w:p>
    <w:p w:rsidR="001B1D43" w:rsidRDefault="00285375">
      <w:pPr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>Joseph Barber</w:t>
      </w:r>
    </w:p>
    <w:p w:rsidR="001B1D43" w:rsidRPr="00285375" w:rsidRDefault="00285375">
      <w:pPr>
        <w:numPr>
          <w:ilvl w:val="0"/>
          <w:numId w:val="3"/>
        </w:numPr>
        <w:spacing w:after="0"/>
      </w:pPr>
      <w:r>
        <w:rPr>
          <w:rFonts w:ascii="Cambria" w:hAnsi="Cambria"/>
          <w:color w:val="000000"/>
        </w:rPr>
        <w:t>Elliot Dewhurst</w:t>
      </w:r>
    </w:p>
    <w:p w:rsidR="00285375" w:rsidRDefault="00285375" w:rsidP="00285375">
      <w:pPr>
        <w:numPr>
          <w:ilvl w:val="0"/>
          <w:numId w:val="3"/>
        </w:numPr>
        <w:spacing w:after="0"/>
      </w:pPr>
      <w:r>
        <w:rPr>
          <w:rFonts w:ascii="Cambria" w:hAnsi="Cambria"/>
          <w:color w:val="000000"/>
        </w:rPr>
        <w:t>John Dorman</w:t>
      </w:r>
      <w:bookmarkStart w:id="0" w:name="_GoBack"/>
      <w:bookmarkEnd w:id="0"/>
    </w:p>
    <w:p w:rsidR="001B1D43" w:rsidRDefault="00285375">
      <w:pPr>
        <w:pStyle w:val="Heading2"/>
        <w:spacing w:after="0"/>
      </w:pPr>
      <w:r>
        <w:rPr>
          <w:rFonts w:ascii="Cambria" w:hAnsi="Cambria"/>
          <w:color w:val="000000"/>
        </w:rPr>
        <w:t>Agenda</w:t>
      </w:r>
    </w:p>
    <w:p w:rsidR="001B1D43" w:rsidRDefault="00285375">
      <w:pPr>
        <w:spacing w:after="0"/>
      </w:pPr>
      <w:r>
        <w:rPr>
          <w:rFonts w:ascii="Cambria" w:hAnsi="Cambria"/>
          <w:color w:val="000000"/>
        </w:rPr>
        <w:t>To discuss our game concepts so far. </w:t>
      </w:r>
    </w:p>
    <w:p w:rsidR="001B1D43" w:rsidRDefault="00285375">
      <w:pPr>
        <w:pStyle w:val="Heading2"/>
        <w:spacing w:after="0"/>
      </w:pPr>
      <w:r>
        <w:rPr>
          <w:rFonts w:ascii="Cambria" w:hAnsi="Cambria"/>
          <w:color w:val="000000"/>
        </w:rPr>
        <w:t>Discussion</w:t>
      </w:r>
    </w:p>
    <w:p w:rsidR="001B1D43" w:rsidRDefault="00285375">
      <w:pPr>
        <w:numPr>
          <w:ilvl w:val="0"/>
          <w:numId w:val="4"/>
        </w:numPr>
        <w:spacing w:after="0"/>
      </w:pPr>
      <w:r>
        <w:rPr>
          <w:rFonts w:ascii="Cambria" w:hAnsi="Cambria"/>
          <w:color w:val="000000"/>
        </w:rPr>
        <w:t>We talked about each of our game concepts and showed short demos’ over screen share.</w:t>
      </w:r>
    </w:p>
    <w:p w:rsidR="001B1D43" w:rsidRDefault="00285375">
      <w:pPr>
        <w:numPr>
          <w:ilvl w:val="0"/>
          <w:numId w:val="4"/>
        </w:numPr>
        <w:spacing w:after="0"/>
      </w:pPr>
      <w:r>
        <w:rPr>
          <w:rFonts w:ascii="Cambria" w:hAnsi="Cambria"/>
          <w:color w:val="000000"/>
        </w:rPr>
        <w:t xml:space="preserve">We gave </w:t>
      </w:r>
      <w:r>
        <w:rPr>
          <w:rFonts w:ascii="Cambria" w:hAnsi="Cambria"/>
          <w:color w:val="000000"/>
        </w:rPr>
        <w:t>short bits of feedback and ideas on the concepts.</w:t>
      </w:r>
    </w:p>
    <w:p w:rsidR="001B1D43" w:rsidRDefault="00285375">
      <w:pPr>
        <w:numPr>
          <w:ilvl w:val="0"/>
          <w:numId w:val="4"/>
        </w:numPr>
        <w:spacing w:after="0"/>
      </w:pPr>
      <w:r>
        <w:rPr>
          <w:rFonts w:ascii="Cambria" w:hAnsi="Cambria"/>
          <w:color w:val="000000"/>
        </w:rPr>
        <w:t>We talked about setting up the presentation for Wednesday.</w:t>
      </w:r>
    </w:p>
    <w:p w:rsidR="001B1D43" w:rsidRDefault="00285375">
      <w:pPr>
        <w:pStyle w:val="Heading2"/>
        <w:spacing w:after="0"/>
      </w:pPr>
      <w:r>
        <w:rPr>
          <w:rFonts w:ascii="Cambria" w:hAnsi="Cambria"/>
          <w:color w:val="000000"/>
        </w:rPr>
        <w:t>Action items</w:t>
      </w:r>
    </w:p>
    <w:p w:rsidR="001B1D43" w:rsidRDefault="00285375">
      <w:pPr>
        <w:numPr>
          <w:ilvl w:val="0"/>
          <w:numId w:val="5"/>
        </w:numPr>
        <w:spacing w:after="0"/>
      </w:pPr>
      <w:r>
        <w:rPr>
          <w:rFonts w:ascii="Cambria" w:hAnsi="Cambria"/>
          <w:color w:val="000000"/>
        </w:rPr>
        <w:t>Setup a meeting for Monday or Tuesday</w:t>
      </w:r>
    </w:p>
    <w:p w:rsidR="001B1D43" w:rsidRDefault="00285375">
      <w:pPr>
        <w:spacing w:after="0"/>
      </w:pPr>
      <w:r>
        <w:br/>
      </w:r>
    </w:p>
    <w:sectPr w:rsidR="001B1D43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A31E5"/>
    <w:multiLevelType w:val="multilevel"/>
    <w:tmpl w:val="A1DCE06C"/>
    <w:lvl w:ilvl="0">
      <w:start w:val="1"/>
      <w:numFmt w:val="none"/>
      <w:lvlText w:val="%1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33715F"/>
    <w:multiLevelType w:val="multilevel"/>
    <w:tmpl w:val="5652EFC6"/>
    <w:lvl w:ilvl="0">
      <w:start w:val="1"/>
      <w:numFmt w:val="none"/>
      <w:lvlText w:val="%1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D8638F"/>
    <w:multiLevelType w:val="multilevel"/>
    <w:tmpl w:val="6322998A"/>
    <w:lvl w:ilvl="0">
      <w:start w:val="1"/>
      <w:numFmt w:val="none"/>
      <w:lvlText w:val="%1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8B511F8"/>
    <w:multiLevelType w:val="multilevel"/>
    <w:tmpl w:val="0D56099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F0A09FF"/>
    <w:multiLevelType w:val="multilevel"/>
    <w:tmpl w:val="40767C5E"/>
    <w:lvl w:ilvl="0">
      <w:start w:val="1"/>
      <w:numFmt w:val="none"/>
      <w:lvlText w:val="%1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1B1D43"/>
    <w:rsid w:val="001B1D43"/>
    <w:rsid w:val="0028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A71D"/>
  <w15:docId w15:val="{4D595E7D-4DD4-451B-8072-FBDD1E09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Dorman</cp:lastModifiedBy>
  <cp:revision>2</cp:revision>
  <dcterms:created xsi:type="dcterms:W3CDTF">2017-10-08T17:06:00Z</dcterms:created>
  <dcterms:modified xsi:type="dcterms:W3CDTF">2017-10-08T17:07:00Z</dcterms:modified>
</cp:coreProperties>
</file>